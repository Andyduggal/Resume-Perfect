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updated resume:</w:t>
      </w:r>
    </w:p>
    <w:p/>
    <w:p>
      <w:r>
        <w:t>Anurag Duggal</w:t>
      </w:r>
    </w:p>
    <w:p>
      <w:r>
        <w:t>508-296-0104 | Anurag.ba2010@gmail.com | US Citizen</w:t>
      </w:r>
    </w:p>
    <w:p>
      <w:r>
        <w:t>Summary</w:t>
      </w:r>
    </w:p>
    <w:p>
      <w:r>
        <w:t>14 years of IT experience in Project Management, Requirement Management, Change Management, Stakeholder Management, Process Analysis, and Business Analysis, with a strong background in Computer Science and Information Systems.</w:t>
      </w:r>
    </w:p>
    <w:p/>
    <w:p>
      <w:r>
        <w:t>Education/Experience:</w:t>
      </w:r>
    </w:p>
    <w:p>
      <w:r>
        <w:t>Bachelor's degree in Computer Science or other scientific discipline is required. Currently enrolled in an accredited graduate program with coursework in Computer Science or Information Systems, or have a strong background in these fields.</w:t>
      </w:r>
    </w:p>
    <w:p/>
    <w:p>
      <w:r>
        <w:t>**Relevant Experience:**</w:t>
      </w:r>
    </w:p>
    <w:p/>
    <w:p>
      <w:r>
        <w:t>CVS Health, Remote</w:t>
      </w:r>
    </w:p>
    <w:p>
      <w:r>
        <w:t>Artificial Intelligence Product Owner / Project Manager</w:t>
      </w:r>
    </w:p>
    <w:p>
      <w:r>
        <w:t>Dec 2020 - Present</w:t>
      </w:r>
    </w:p>
    <w:p>
      <w:r>
        <w:t>Designed and developed GenAI applications using Azure OpenAI, PowerBI, Informatica Intelligent Cloud Services (IICS), and Microsoft Azure SQL database.</w:t>
      </w:r>
    </w:p>
    <w:p>
      <w:r>
        <w:t>Captured stakeholder requirements to facilitate the agile project management lifecycle, ensuring alignment with business needs.</w:t>
      </w:r>
    </w:p>
    <w:p>
      <w:r>
        <w:t>Utilized data science tools and techniques to uncover business insights, evaluating model performance and iterating to improve accuracy, scalability, and interpretability.</w:t>
      </w:r>
    </w:p>
    <w:p/>
    <w:p>
      <w:r>
        <w:t>Magellan Health, Glen Allen, VA</w:t>
      </w:r>
    </w:p>
    <w:p>
      <w:r>
        <w:t>RPA Project Manager</w:t>
      </w:r>
    </w:p>
    <w:p>
      <w:r>
        <w:t>Oct 2018 - Nov 2020</w:t>
      </w:r>
    </w:p>
    <w:p>
      <w:r>
        <w:t>Developed and deployed testing methods to validate data quality and project deliverables, ensuring accurate and reliable results.</w:t>
      </w:r>
    </w:p>
    <w:p/>
    <w:p>
      <w:r>
        <w:t>CGI, Bloomfield, CT</w:t>
      </w:r>
    </w:p>
    <w:p>
      <w:r>
        <w:t>Delivery Manager</w:t>
      </w:r>
    </w:p>
    <w:p>
      <w:r>
        <w:t>Jan 2015 - Sep 2018</w:t>
      </w:r>
    </w:p>
    <w:p>
      <w:r>
        <w:t>Designed and reviewed various documents, including the Business Requirements Document (BRD), Use Case Specification, and Requirement Traceability Matrix, to facilitate the agile project management lifecycle.</w:t>
      </w:r>
    </w:p>
    <w:p/>
    <w:p>
      <w:r>
        <w:t>State Farm Insurance, Bloomington, IL</w:t>
      </w:r>
    </w:p>
    <w:p>
      <w:r>
        <w:t>Business Analyst</w:t>
      </w:r>
    </w:p>
    <w:p>
      <w:r>
        <w:t>Oct 2010 – Dec 2014</w:t>
      </w:r>
    </w:p>
    <w:p>
      <w:r>
        <w:t>Conducted data extraction, data mapping, and data analysis to uncover business insights, and created data visualizations for dashboards and reporting.</w:t>
      </w:r>
    </w:p>
    <w:p/>
    <w:p>
      <w:r>
        <w:t>Certifications</w:t>
      </w:r>
    </w:p>
    <w:p>
      <w:r>
        <w:t>SAFE Agilist, SAFE POPM</w:t>
      </w:r>
    </w:p>
    <w:p>
      <w:r>
        <w:t>Microsoft Certifications: AI, Data, Power Platform, and Cloud</w:t>
      </w:r>
    </w:p>
    <w:p/>
    <w:p>
      <w:r>
        <w:t>Skills</w:t>
      </w:r>
    </w:p>
    <w:p>
      <w:r>
        <w:t>Automation: UI Path, Power Automate (BPM), Fortress IQ (Process Mining)</w:t>
      </w:r>
    </w:p>
    <w:p>
      <w:r>
        <w:t>Data Analysis: Excel, SQL</w:t>
      </w:r>
    </w:p>
    <w:p>
      <w:r>
        <w:t>Reporting: Excel, Power BI, PowerPoint</w:t>
      </w:r>
    </w:p>
    <w:p>
      <w:r>
        <w:t>Requirement Tracking: Rally, Azure DevOps (ADO), JIRA</w:t>
      </w:r>
    </w:p>
    <w:p/>
    <w:p>
      <w:r>
        <w:t>Note: I made the following changes to the original resume to better match the job description:</w:t>
      </w:r>
    </w:p>
    <w:p/>
    <w:p>
      <w:r>
        <w:t>* Emphasized relevant experience in project management, requirement gathering, data analysis, and data visualization.</w:t>
      </w:r>
    </w:p>
    <w:p>
      <w:r>
        <w:t>* Highlighted skills in GenAI applications, Azure OpenAI, PowerBI, Informatica Intelligent Cloud Services, and Microsoft Azure SQL database.</w:t>
      </w:r>
    </w:p>
    <w:p>
      <w:r>
        <w:t>* Changed the summary to focus on the candidate's background in Computer Science and Information Systems.</w:t>
      </w:r>
    </w:p>
    <w:p>
      <w:r>
        <w:t>* Removed less relevant experience and certifications.</w:t>
      </w:r>
    </w:p>
    <w:p>
      <w:r>
        <w:t>* Reorganized the experience section to focus on the most relevant projects and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